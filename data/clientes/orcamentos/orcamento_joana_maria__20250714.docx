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Landing Page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 xml:space="preserve">Nome: Joana Maria </w:t>
      </w:r>
    </w:p>
    <w:p>
      <w:r>
        <w:t>CPF/CNPJ: 381.829.828.97</w:t>
      </w:r>
    </w:p>
    <w:p>
      <w:r>
        <w:t>Endereço: Rua das orquideas ,123</w:t>
      </w:r>
    </w:p>
    <w:p>
      <w:pPr>
        <w:pStyle w:val="Heading2"/>
      </w:pPr>
      <w:r>
        <w:br/>
        <w:t>ITENS:</w:t>
      </w:r>
    </w:p>
    <w:p>
      <w:r>
        <w:t>1 x sites - R$ 2000.00 = R$ 2000.00</w:t>
      </w:r>
    </w:p>
    <w:p>
      <w:r>
        <w:br/>
        <w:t>Desconto: R$ 50.00</w:t>
      </w:r>
    </w:p>
    <w:p>
      <w:r>
        <w:t>Total Final: R$ 1950.00</w:t>
      </w:r>
    </w:p>
    <w:p>
      <w:r>
        <w:t>Data do orçamento: 14/07/2025</w:t>
      </w:r>
    </w:p>
    <w:p>
      <w:r>
        <w:t>Validade: 10</w:t>
      </w:r>
    </w:p>
    <w:p>
      <w:r>
        <w:t>Prazo de execução: 2</w:t>
      </w:r>
    </w:p>
    <w:p>
      <w:r>
        <w:br/>
        <w:t xml:space="preserve">Observações: só isso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