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r>
        <w:t>Empresa: Matheus</w:t>
      </w:r>
    </w:p>
    <w:p>
      <w:r>
        <w:t>CNPJ: None</w:t>
      </w:r>
    </w:p>
    <w:p>
      <w:r>
        <w:t>Endereço: None</w:t>
      </w:r>
    </w:p>
    <w:p>
      <w:r>
        <w:br/>
        <w:t>Cliente: judas tadeu</w:t>
      </w:r>
    </w:p>
    <w:p>
      <w:r>
        <w:t>CPF/CNPJ: 333.444.574-32</w:t>
      </w:r>
    </w:p>
    <w:p>
      <w:r>
        <w:t>Endereço: rua das graças ,123</w:t>
      </w:r>
    </w:p>
    <w:p>
      <w:r>
        <w:br/>
        <w:t>Itens:</w:t>
      </w:r>
    </w:p>
    <w:p>
      <w:r>
        <w:t>2 x produto teste - R$ 10.00 = R$ 20.00</w:t>
      </w:r>
    </w:p>
    <w:p>
      <w:r>
        <w:t>1 x  - R$ 0.00 = R$ 0.00</w:t>
      </w:r>
    </w:p>
    <w:p>
      <w:r>
        <w:br/>
        <w:t>Desconto: R$ 0.00</w:t>
      </w:r>
    </w:p>
    <w:p>
      <w:r>
        <w:t>Total Final: R$ 20.00</w:t>
      </w:r>
    </w:p>
    <w:p>
      <w:r>
        <w:t>Data do orçamento: 27/06/2025</w:t>
      </w:r>
    </w:p>
    <w:p>
      <w:r>
        <w:t xml:space="preserve">Validade: </w:t>
      </w:r>
    </w:p>
    <w:p>
      <w:r>
        <w:t xml:space="preserve">Prazo de execução: 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