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ORÇAMENTO</w:t>
      </w:r>
    </w:p>
    <w:p>
      <w:pPr>
        <w:pStyle w:val="Heading2"/>
      </w:pPr>
      <w:r>
        <w:t>DADOS DA EMPRESA</w:t>
      </w:r>
    </w:p>
    <w:p>
      <w:r>
        <w:t>Nome: MivCast Marketing Digital</w:t>
      </w:r>
    </w:p>
    <w:p>
      <w:r>
        <w:t>CNPJ: 123.456.789/00001-10</w:t>
      </w:r>
    </w:p>
    <w:p>
      <w:r>
        <w:t>Endereço: Rua Henrique Negrine, , Bairro Jaçanã 2</w:t>
      </w:r>
    </w:p>
    <w:p>
      <w:r>
        <w:t xml:space="preserve"> - CEP </w:t>
      </w:r>
    </w:p>
    <w:p>
      <w:pPr>
        <w:pStyle w:val="Heading2"/>
      </w:pPr>
      <w:r>
        <w:br/>
        <w:t>DADOS DO CLIENTE</w:t>
      </w:r>
    </w:p>
    <w:p>
      <w:r>
        <w:t>Nome: Maria Tereza</w:t>
      </w:r>
    </w:p>
    <w:p>
      <w:r>
        <w:t>CPF/CNPJ: 381.686.829-98</w:t>
      </w:r>
    </w:p>
    <w:p>
      <w:r>
        <w:t>Endereço: rua das carmelas ,10 - Riopreto SP</w:t>
      </w:r>
    </w:p>
    <w:p>
      <w:pPr>
        <w:pStyle w:val="Heading2"/>
      </w:pPr>
      <w:r>
        <w:br/>
        <w:t>ITENS:</w:t>
      </w:r>
    </w:p>
    <w:p>
      <w:r>
        <w:t>1 x sites - R$ 100.00 = R$ 100.00</w:t>
      </w:r>
    </w:p>
    <w:p>
      <w:r>
        <w:t>2 x sites pro - R$ 500.00 = R$ 1000.00</w:t>
      </w:r>
    </w:p>
    <w:p>
      <w:r>
        <w:t>1 x Landing Page - R$ 50.00 = R$ 50.00</w:t>
      </w:r>
    </w:p>
    <w:p>
      <w:r>
        <w:br/>
        <w:t>Desconto: R$ 50.00</w:t>
      </w:r>
    </w:p>
    <w:p>
      <w:r>
        <w:t>Total Final: R$ 1100.00</w:t>
      </w:r>
    </w:p>
    <w:p>
      <w:r>
        <w:t>Data do orçamento: 28/06/2025</w:t>
      </w:r>
    </w:p>
    <w:p>
      <w:r>
        <w:t>Validade: 10 dias</w:t>
      </w:r>
    </w:p>
    <w:p>
      <w:r>
        <w:t>Prazo de execução: 5 dias</w:t>
      </w:r>
    </w:p>
    <w:p>
      <w:r>
        <w:br/>
        <w:t>Observações: landing page completa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